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6B752" w14:textId="77777777" w:rsidR="00F52591" w:rsidRDefault="00000000">
      <w:pPr>
        <w:pStyle w:val="Title"/>
      </w:pPr>
      <w:r>
        <w:t>2D to VR180 Depth Full Video Conversion - Project Documentation</w:t>
      </w:r>
    </w:p>
    <w:p w14:paraId="1463B4BC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1. Introduction</w:t>
      </w:r>
    </w:p>
    <w:p w14:paraId="50195228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This project is a Streamlit-based application that converts standard 2D videos into VR180-like depth videos. It uses the MiDaS v2.1 Small (256) model for monocular depth estimation, processes each frame of the video, and applies side-by-side rendering to create a stereoscopic effect suitable for VR180 playback.</w:t>
      </w:r>
    </w:p>
    <w:p w14:paraId="7671BBC5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2. Features</w:t>
      </w:r>
    </w:p>
    <w:p w14:paraId="043D5C59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Key features of this project include:</w:t>
      </w:r>
    </w:p>
    <w:p w14:paraId="410C6579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Upload and process video files in 2D format.</w:t>
      </w:r>
    </w:p>
    <w:p w14:paraId="139DB411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Perform monocular depth estimation using MiDaS v2.1 Small (256) model.</w:t>
      </w:r>
    </w:p>
    <w:p w14:paraId="2411B33D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Normalize and apply color mapping for depth visualization.</w:t>
      </w:r>
    </w:p>
    <w:p w14:paraId="5615F470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Convert 2D frames into VR180-like side-by-side views.</w:t>
      </w:r>
    </w:p>
    <w:p w14:paraId="234F5F41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Preview processed frames in the Streamlit app.</w:t>
      </w:r>
    </w:p>
    <w:p w14:paraId="3706100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Download the final VR180 depth-enhanced video.</w:t>
      </w:r>
    </w:p>
    <w:p w14:paraId="7EA217C9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3. Requirements</w:t>
      </w:r>
    </w:p>
    <w:p w14:paraId="2B777727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The following dependencies are required to run the project:</w:t>
      </w:r>
    </w:p>
    <w:p w14:paraId="2122D3D5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Python 3.8+</w:t>
      </w:r>
    </w:p>
    <w:p w14:paraId="502562D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Streamlit</w:t>
      </w:r>
    </w:p>
    <w:p w14:paraId="454E222E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OpenCV (cv2)</w:t>
      </w:r>
    </w:p>
    <w:p w14:paraId="61822882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NumPy</w:t>
      </w:r>
    </w:p>
    <w:p w14:paraId="5958EF59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Torch</w:t>
      </w:r>
    </w:p>
    <w:p w14:paraId="43E3074B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torchvision</w:t>
      </w:r>
    </w:p>
    <w:p w14:paraId="779B998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Pillow (PIL)</w:t>
      </w:r>
    </w:p>
    <w:p w14:paraId="275E4669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pathlib</w:t>
      </w:r>
    </w:p>
    <w:p w14:paraId="66BFE69C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lastRenderedPageBreak/>
        <w:t>4. Installation</w:t>
      </w:r>
    </w:p>
    <w:p w14:paraId="6AFEDEE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Follow these steps to set up the project environment:</w:t>
      </w:r>
    </w:p>
    <w:p w14:paraId="4EBA9498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1. Clone the project repository or copy the code files.</w:t>
      </w:r>
    </w:p>
    <w:p w14:paraId="66E3601C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2. Create a virtual environment:</w:t>
      </w:r>
    </w:p>
    <w:p w14:paraId="3BEB0AA8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python -m venv myenv</w:t>
      </w:r>
    </w:p>
    <w:p w14:paraId="4304ABDE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3. Activate the virtual environment:</w:t>
      </w:r>
    </w:p>
    <w:p w14:paraId="25423F83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- Windows: myenv\Scripts\activate</w:t>
      </w:r>
    </w:p>
    <w:p w14:paraId="798B5296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- Linux/Mac: source myenv/bin/activate</w:t>
      </w:r>
    </w:p>
    <w:p w14:paraId="70EC4810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4. Install dependencies:</w:t>
      </w:r>
    </w:p>
    <w:p w14:paraId="33958C84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pip install -r requirements.txt</w:t>
      </w:r>
    </w:p>
    <w:p w14:paraId="0B3C83CA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5. Model Setup</w:t>
      </w:r>
    </w:p>
    <w:p w14:paraId="2B989C13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The project uses the MiDaS v2.1 Small (256) model for depth estimation. Download the model weights file (midas_v21_small_256.pt) from the official MiDaS GitHub repository and place it in the project root or models/ directory. The application will automatically load this model during execution.</w:t>
      </w:r>
    </w:p>
    <w:p w14:paraId="18A84784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6. Application Workflow</w:t>
      </w:r>
    </w:p>
    <w:p w14:paraId="0ACC58C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The workflow of the application is as follows:</w:t>
      </w:r>
    </w:p>
    <w:p w14:paraId="5C76FBF2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1. User uploads a 2D video file via the Streamlit interface.</w:t>
      </w:r>
    </w:p>
    <w:p w14:paraId="5BAC6674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2. The application loads the MiDaS model for depth estimation.</w:t>
      </w:r>
    </w:p>
    <w:p w14:paraId="7FE34D6C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3. Each frame is processed:</w:t>
      </w:r>
    </w:p>
    <w:p w14:paraId="4E1E2DE8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- Frame is resized and transformed.</w:t>
      </w:r>
    </w:p>
    <w:p w14:paraId="76D3F8E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- Depth map is predicted using the model.</w:t>
      </w:r>
    </w:p>
    <w:p w14:paraId="3D012ED5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- Depth map is normalized and color-mapped.</w:t>
      </w:r>
    </w:p>
    <w:p w14:paraId="716E64BD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- VR180-like stereoscopic frame is generated.</w:t>
      </w:r>
    </w:p>
    <w:p w14:paraId="331B8BD1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4. Processed frames are previewed in the app.</w:t>
      </w:r>
    </w:p>
    <w:p w14:paraId="42CF8CCB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5. The final VR180 video is saved and made available for download.</w:t>
      </w:r>
    </w:p>
    <w:p w14:paraId="6E58F5CB" w14:textId="77777777" w:rsidR="0055249B" w:rsidRDefault="0055249B">
      <w:pPr>
        <w:pStyle w:val="Heading1"/>
      </w:pPr>
    </w:p>
    <w:p w14:paraId="2F59269B" w14:textId="35147F00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7. Usage</w:t>
      </w:r>
    </w:p>
    <w:p w14:paraId="0A2AE081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Run the application with the following command:</w:t>
      </w:r>
    </w:p>
    <w:p w14:paraId="29F36053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 xml:space="preserve">   streamlit run app2.py</w:t>
      </w:r>
    </w:p>
    <w:p w14:paraId="78C3111D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Steps to use:</w:t>
      </w:r>
    </w:p>
    <w:p w14:paraId="6E7471E1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1. Open the Streamlit app in the browser.</w:t>
      </w:r>
    </w:p>
    <w:p w14:paraId="0441B7C2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2. Upload a video file using the upload widget.</w:t>
      </w:r>
    </w:p>
    <w:p w14:paraId="68333A0F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3. Wait for the frames to be processed.</w:t>
      </w:r>
    </w:p>
    <w:p w14:paraId="10472E37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4. Preview the depth frames.</w:t>
      </w:r>
    </w:p>
    <w:p w14:paraId="15C4A284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5. Download the final VR180 video.</w:t>
      </w:r>
    </w:p>
    <w:p w14:paraId="339B4DB6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8. Project Structure</w:t>
      </w:r>
    </w:p>
    <w:p w14:paraId="68011BF4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A typical project structure looks like this:</w:t>
      </w:r>
    </w:p>
    <w:p w14:paraId="0D9A3B82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br/>
        <w:t>project_root/</w:t>
      </w:r>
      <w:r w:rsidRPr="0055249B">
        <w:rPr>
          <w:sz w:val="24"/>
          <w:szCs w:val="24"/>
        </w:rPr>
        <w:br/>
        <w:t>│── app2.py</w:t>
      </w:r>
      <w:r w:rsidRPr="0055249B">
        <w:rPr>
          <w:sz w:val="24"/>
          <w:szCs w:val="24"/>
        </w:rPr>
        <w:br/>
        <w:t>│── midas_v21_small_256.pt</w:t>
      </w:r>
      <w:r w:rsidRPr="0055249B">
        <w:rPr>
          <w:sz w:val="24"/>
          <w:szCs w:val="24"/>
        </w:rPr>
        <w:br/>
        <w:t>│── requirements.txt</w:t>
      </w:r>
      <w:r w:rsidRPr="0055249B">
        <w:rPr>
          <w:sz w:val="24"/>
          <w:szCs w:val="24"/>
        </w:rPr>
        <w:br/>
        <w:t>│── output/</w:t>
      </w:r>
      <w:r w:rsidRPr="0055249B">
        <w:rPr>
          <w:sz w:val="24"/>
          <w:szCs w:val="24"/>
        </w:rPr>
        <w:br/>
        <w:t>│   └── processed_video.mp4</w:t>
      </w:r>
      <w:r w:rsidRPr="0055249B">
        <w:rPr>
          <w:sz w:val="24"/>
          <w:szCs w:val="24"/>
        </w:rPr>
        <w:br/>
        <w:t>│── docs/</w:t>
      </w:r>
      <w:r w:rsidRPr="0055249B">
        <w:rPr>
          <w:sz w:val="24"/>
          <w:szCs w:val="24"/>
        </w:rPr>
        <w:br/>
        <w:t>│   └── project_documentation.docx</w:t>
      </w:r>
      <w:r w:rsidRPr="0055249B">
        <w:rPr>
          <w:sz w:val="24"/>
          <w:szCs w:val="24"/>
        </w:rPr>
        <w:br/>
      </w:r>
    </w:p>
    <w:p w14:paraId="70E991DC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t>9. Future Improvements</w:t>
      </w:r>
    </w:p>
    <w:p w14:paraId="4B8DA87F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Support for higher resolution MiDaS models.</w:t>
      </w:r>
    </w:p>
    <w:p w14:paraId="1485E87B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Real-time video processing via webcam.</w:t>
      </w:r>
    </w:p>
    <w:p w14:paraId="70347013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Integration with VR headset players.</w:t>
      </w:r>
    </w:p>
    <w:p w14:paraId="26BC8E5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- Optimization for faster processing using GPU acceleration.</w:t>
      </w:r>
    </w:p>
    <w:p w14:paraId="2AADD981" w14:textId="77777777" w:rsidR="00F52591" w:rsidRPr="0055249B" w:rsidRDefault="00000000">
      <w:pPr>
        <w:pStyle w:val="Heading1"/>
        <w:rPr>
          <w:sz w:val="32"/>
          <w:szCs w:val="32"/>
        </w:rPr>
      </w:pPr>
      <w:r w:rsidRPr="0055249B">
        <w:rPr>
          <w:sz w:val="32"/>
          <w:szCs w:val="32"/>
        </w:rPr>
        <w:lastRenderedPageBreak/>
        <w:t>10. Conclusion</w:t>
      </w:r>
    </w:p>
    <w:p w14:paraId="6A7DF64A" w14:textId="77777777" w:rsidR="00F52591" w:rsidRPr="0055249B" w:rsidRDefault="00000000">
      <w:pPr>
        <w:rPr>
          <w:sz w:val="24"/>
          <w:szCs w:val="24"/>
        </w:rPr>
      </w:pPr>
      <w:r w:rsidRPr="0055249B">
        <w:rPr>
          <w:sz w:val="24"/>
          <w:szCs w:val="24"/>
        </w:rPr>
        <w:t>This project demonstrates the application of depth estimation models in enhancing 2D videos for VR experiences. By leveraging MiDaS depth estimation and Streamlit, the app provides an interactive and user-friendly way to create VR180-like depth-enhanced videos.</w:t>
      </w:r>
    </w:p>
    <w:sectPr w:rsidR="00F52591" w:rsidRPr="0055249B" w:rsidSect="005524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261065">
    <w:abstractNumId w:val="8"/>
  </w:num>
  <w:num w:numId="2" w16cid:durableId="310250771">
    <w:abstractNumId w:val="6"/>
  </w:num>
  <w:num w:numId="3" w16cid:durableId="2010281532">
    <w:abstractNumId w:val="5"/>
  </w:num>
  <w:num w:numId="4" w16cid:durableId="139662407">
    <w:abstractNumId w:val="4"/>
  </w:num>
  <w:num w:numId="5" w16cid:durableId="1014460934">
    <w:abstractNumId w:val="7"/>
  </w:num>
  <w:num w:numId="6" w16cid:durableId="1840459122">
    <w:abstractNumId w:val="3"/>
  </w:num>
  <w:num w:numId="7" w16cid:durableId="31151633">
    <w:abstractNumId w:val="2"/>
  </w:num>
  <w:num w:numId="8" w16cid:durableId="1003969769">
    <w:abstractNumId w:val="1"/>
  </w:num>
  <w:num w:numId="9" w16cid:durableId="34355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49B"/>
    <w:rsid w:val="00AA1D8D"/>
    <w:rsid w:val="00B47730"/>
    <w:rsid w:val="00CB0664"/>
    <w:rsid w:val="00E54CCF"/>
    <w:rsid w:val="00F52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1E957"/>
  <w14:defaultImageDpi w14:val="300"/>
  <w15:docId w15:val="{8443CAC3-DEF6-475E-B0DF-9877BBC6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swapnil mishra</cp:lastModifiedBy>
  <cp:revision>2</cp:revision>
  <dcterms:created xsi:type="dcterms:W3CDTF">2013-12-23T23:15:00Z</dcterms:created>
  <dcterms:modified xsi:type="dcterms:W3CDTF">2025-09-08T13:42:00Z</dcterms:modified>
  <cp:category/>
</cp:coreProperties>
</file>